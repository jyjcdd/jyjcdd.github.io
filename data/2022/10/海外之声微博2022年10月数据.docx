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2022.10.10
【澳大利亚】前总理回顾10年前的标志性性别歧视演讲
10年前，时任澳大利亚总理吉拉德(Julia Gillard)在澳大利亚议会发表了激情洋溢的演讲，有力回击了前反对党领袖托尼·阿博特(Tony Abbott)。这可以说是澳大利亚政治史上最著名的演讲。
她站在同事们面前，穿着那件如今已成为标志的蓝色上衣，发表了自己的想法，在全世界引起了反响。
“非常感谢，副议长，我起身反对反对党领袖提出的动议。我这样做是对反对党领袖说，我不会听这个男人就性别歧视和厌女症对我说教。我不会。”她说。“政府也不会被这个男人拿性别歧视和厌女症说教。现在不行，以后也不行。因为如果他想知道厌女症在现代澳大利亚是什么样子，他不需要众议院的动议，他需要的是一面镜子。这就是他所需要的。”
这段2276词的演讲持续了15分钟，气氛热烈，吉拉德总结了许多前来围观澳大利亚首位女总理遭遇的人的心情。
2011年，阿博特在国会大厦外一个“抛弃女巫”的牌子前发表演讲，这是导火索之一。旁边是一张正在挥舞的海报，上面写着针对吉拉德的侮辱性标语。一天后，阿博特告诉记者，他对那次露面感到后悔。（吉拉德曾被侮辱为“不育”、“男人婊”、“女巫”和“不生产的老牛”。）
今天上午在接受采访时，吉拉德回忆了当时的情景，她说能感觉到，当她发表这番讲话时，反对派产生了共鸣。吉拉德还表示，她很高兴看到十年后许多人仍在思考这件事。
“我不知道这个演讲会传遍全世界，也没想到我们会在十年后再次谈论它。”
“这段演讲对女性群体产生了多种意义，把它作为一首赞歌，或真的很压抑或需要额外的能量状态下的表达……这确实让我感到骄傲。”
十年前，吉拉德的演讲视频迅速走红，成为世界各地的头条新闻。美国广播公司的演讲视频已被观看超过330万次，最近被《卫报》读者评为电视史上最难忘的时刻。它有自己的维基百科词条，麦格理词典甚至在她爆发后更新了“厌女症”一词的定义(以前定义为“对女性的仇恨”，现在则是“对女性根深蒂固的偏见”)。
（来源：1News等；翻译：Karen）</w:t>
      </w:r>
    </w:p>
    <w:p>
      <w:r>
        <w:t>海外之声 2022.10.11
【美国】数千人参加美国妇女争取堕胎权利的集会
成千上万的人在美国各个城市举行游行，在下个月的关键中期选举之前为争取堕胎权发声。在华盛顿特区，一群人在游行时高呼：“我们不要回到过去”。他们举着呼吁“女权主义海啸”的海报，并敦促人们“投票拯救妇女权利”。
“我不想回到另一个时代，”18 岁的学生 Emily Bobal 说。“2022年了我们仍然不得不做这些（争取堕胎权），这有点荒谬，”她补充到，她担心保守派主导的高等法院下一个目标可能是同性婚姻。
70 岁的金伯利·艾伦 (Kimberly Allen) 说：“我们大多数人都准备好走出去，为民主而战，为人们的身体自主权而战，无论男女。”她说，随着民主党人努力维持对国会的狭隘控制，中期选举可能会对这些权利的未来产生决定性影响。
几名游行者戴着象征堕胎权的绿色臂章或围巾。其他人则身着民主党的颜色蓝色，并举着巨大的旗帜和横幅——具有象征性的“蓝色浪潮”呼吁选民在 11 月 8 日参加投票。
一些反抗议者也刷新了他们的存在感，其中一些人敦促大家“找到耶稣基督”，而另一些人则高喊“堕胎就是谋杀”。纽约和科罗拉多州丹佛等城市也举行了类似的集会。
“#WomensWave 将为每一位反堕胎政客而来，无论他们住在哪里，”非营利性妇女游行组织的执行董事雷切尔·奥利里·卡莫纳 (Rachel O'Leary Carmona) 在推特上说。她敦促人们选举更多支持堕胎权的女性和男性候选人。
美国最高法院于 6 月结束了长达数十年的联邦对堕胎权的保护，让各州自行制定规则。从那以后，几个共和党领导的州已经禁止或严重限制了堕胎，引发了一系列法律挑战。
在最新的进展中，美国西南部亚利桑那州的一家上诉法院周五（至少在目前）阻止了一项几乎完全禁止堕胎的法令。
（来源：半岛电视台英语频道；翻译：Karen）
https://wx3.sinaimg.cn/orj360/008qBlaKly1h717qepkbej30vy0lawhk.jpg
https://wx3.sinaimg.cn/orj360/008qBlaKly1h717qevqxzj30w60lhn1x.jpg</w:t>
      </w:r>
    </w:p>
    <w:p>
      <w:r>
        <w:t>海外之声 2022.10.11
【美国】数千人参加美国妇女争取堕胎权利的集会</w:t>
      </w:r>
    </w:p>
    <w:p>
      <w:r>
        <w:t>海外之声 2022.10.12
【伊朗】伊朗政府正在设法控制日益增长的妇女权利抗议活动
自Mahsa Amini 的死亡引发全国范围的抗议以来，伊朗妇女们继续呼吁在全国范围内进行变革。
此事件引发的反政权抗议活动是至少十年来发生的最大规模的抗议运动。并且在持续三周多后，抗议还在继续发酵——国际特赦组织称，至少有 52 人被杀。许多人已被捕。伊朗儿童权利协会表示，在过去三周内，至少有 28 名儿童遇害。但尽管当局使用了武力，人们仍然选择走上街头，目前抗议活动已经蔓延到大学和高中。不仅没有消亡，还有逐渐扩大的趋势。
记者在周末目睹了几周前在伊朗还无法想象的景象——德黑兰街头的女学生掀开头巾挥舞着。
记者表示，目前伊朗政府正在设法在明天结束抗议，但“愤怒不会消失”。“而且我认为使用武力，正在助长更多的愤怒。”
（来源：NPR；翻译：Karen）</w:t>
      </w:r>
    </w:p>
    <w:p>
      <w:r>
        <w:t>海外之声 2022.10.17
【伊朗】伊朗警方正在调查一名妇女在街上被警察包围的事件
(CNN)——来自德黑兰的视频显示，一大群男性安全部队在街上包围并抓住了一名女性。在警察最终许可下，该名女性匆匆离开。这段视频在伊朗以外的波斯语新闻频道上广泛传播。
伊朗负责妇女和家庭事务的副总统Ansieh Khazali对伊朗国家媒体ISNA表示，来自任何团体或组织的、对妇女的不尊重行为都是无法接受的。卡扎利说，她要求警察发送一份关于事件原因的报告，如果发现有不当行为，就应该处理当事警察。
根据伊朗通讯社的一份声明，德黑兰首都警察信息中心(Capital Police Information Center)表示，他们正在调查这一事件，任何不遵守规章制度的行为都是不可接受的。
据警方表示，视频中的女子是阿根廷广场女权抗议活动的头目。此前，一名年轻女子在被警方拘留期间死亡，愤怒的女人们领导了席卷伊朗的全国性抗议运动。
今年9月，22岁的马赫萨·阿米尼(Mahsa Amini)因没有正确佩戴头巾而被该国道德警察拘留后死亡。自那以后，伊朗当局对示威者展开了残酷的镇压，这些示威者因对该国独裁政权的一系列不满而团结在一起。
此前有目击者称，伊朗安全部队殴打、枪击和拘留了德黑兰谢里夫大学的学生。根据大赦国际(Amnesty International)的一份报告，上个月有近20名儿童在抗议活动中丧生。仅在9月的最后10天，就有至少23名儿童被安全部队杀害，其中一些只有11岁。上周一名伊朗官员也承认，参加街头抗议的学生被拘留，并被送进精神病院。
伊朗政府对示威者的残暴镇压引起了世界各国领导人的注意。10月6日，美国对7名伊朗高级官员实施了制裁，乔·拜登总统承诺“对和平抗议者施加暴力的肇事者”将付出更多代价。
联合国秘书长António古特雷斯表示，“对和平抗议遭到过度武力镇压，导致数十人伤亡的报道感到担忧。”
周二，联合国儿童基金会呼吁在公众动乱中保护儿童和青少年。“我们对伊朗持续的社会动荡中，不断涌现的儿童和青少年被杀害、受伤和拘留的报道，感到极为关切。”联合国儿童基金会在声明中写道。
（来源：CNN；翻译：晴晴子）
https://wx3.sinaimg.cn/orj360/008qBlaKly1h78bwxr84nj30mz0cxaeu.jpg</w:t>
      </w:r>
    </w:p>
    <w:p>
      <w:r>
        <w:t>海外之声 2022.10.17
【伊朗】一名妇女在街上被警察包围
https://wx3.sinaimg.cn/thumb150/008qBlaKly1h78c1sgh4oj30n04a6qv5.jpg
https://wx2.sinaimg.cn/orj360/008qBlaKly1h78c2mjz84j30mz0cxwid.jpg</w:t>
      </w:r>
    </w:p>
    <w:p>
      <w:r>
        <w:t>海外之声 2022.10.18
【印度】在印度，一名十几岁的女孩在被强奸者纵火袭击后奋力求生
https://wx3.sinaimg.cn/thumb150/008qBlaKly1h7aczanay4j30n01m111s.jpg
https://wx2.sinaimg.cn/thumb150/008qBlaKly1h7aczb6djzj30m61nl47c.jpg
https://wx2.sinaimg.cn/thumb150/008qBlaKly1h7aczbixpjj30mz26dtk1.jpg
https://wx1.sinaimg.cn/orj360/008qBlaKly1h7acza87hgj30mz0h5aas.jpg
https://wx3.sinaimg.cn/orj360/008qBlaKly1h7aczbwvqsj30mz0ct424.jpg</w:t>
      </w:r>
    </w:p>
    <w:p>
      <w:r>
        <w:t>海外之声 2022.10.19
【伊朗】伊朗登山运动员埃尔纳兹·雷卡比在没有戴头巾的情况下参加比赛，引起了越来越多的关注
(CNN)——一名伊朗女登山运动员在韩国参加国际比赛时没有戴头巾，在驻扎在国外的伊朗团体对她回国后的命运发出警告后，她于周二启程返回伊朗。
埃尔纳兹·雷卡比(33岁)参加了周日在首尔举行的国际攀岩运动联合会亚洲锦标赛，她没有戴头巾。她比赛时戴着发带、扎着马尾辫的视频在社交媒体上传播开来。
她返回伊朗之际，正值伊朗全国范围内举行抗议活动，要求给予妇女更大的自由。此前，一名22岁的女子因涉嫌戴头巾不当而被捕，在j方拘留期间死亡。
周二，在瑞卡比的Instagram页面上发布的一篇报道中，这位运动员说，她“意外地”被要求攀岩，这“无意中”给她的头发遮挡造成了问题。
“为我造成的担忧道歉……目前，根据事先确定的时间表，我将和团队一起返回伊朗。”她写道。
伊朗要求妇女在正式代表国家出国时佩戴头巾。批评伊朗政权的新闻网站“伊朗连线”声称，雷卡比一到伊朗就会被转移到监狱，这促使人权组织担心她会发生什么。
《大赦国际》周一表示，对雷卡比回国的前景感到震惊。
“埃尔纳兹·雷卡比不应该被强行遣返伊朗，”大赦国际在一份声明中写道，“她确实面临着任意逮捕、酷刑和其他虐待的风险，因为她违反了当局强制佩戴面纱的规定。”
伊朗驻首尔大使馆表示，雷卡比与“团队其他成员”于周二离开，并“强烈否认所有虚假、虚假的新闻和虚假信息”，病在推特上发布了一张雷卡比前几届俄罗斯奥运会上戴着头巾参赛的照片。
韩国外交部在一份声明中称:“据了解，包括埃尔纳兹·雷卡比在内的伊朗代表团的所有成员在参加完体育赛事后已经离开韩国。”
总部位于挪威的人权组织伊朗人权负责人马哈茂德·礼扎·阿米里-莫加达姆周二告诉CNN说:“惩罚已经开始了。”
“你知道，她被监禁了整整一天……然后她就在Instagram上写了这条消息所以，对她的压力已经从韩国开始，”他说，“我认为没有人相信伊朗当局说的话。”
国际攀岩运动联合会(IFSC)表示，他们“完全了解”关于雷卡比的消息，他们“理解”她将返回伊朗。
在回应质询时，韩国政府表示，他们不能透露一个人是否已离开韩国的私人信息。
记者致电目前在首尔的两名伊朗球队教练，但无人接听。
（来源：CNN；翻译：晴晴子）
https://wx3.sinaimg.cn/orj360/008qBlaKly1h7adzfkepoj30mz0h8dge.jpg</w:t>
      </w:r>
    </w:p>
    <w:p>
      <w:r>
        <w:t>海外之声 2022.10.21
【韩国】首尔团体集会 反对废除女性家族部
https://wx1.sinaimg.cn/thumb150/008qBlaKgy1h7d51vwgxsj30xc41wb29.jpg</w:t>
      </w:r>
    </w:p>
    <w:p>
      <w:r>
        <w:t>海外之声 2022.10.24
【世界】一些黑人女性表示，她们因为感到社会和经济的压力，而不得不去拉直头发
周一发表在《美国国家癌症研究所杂志》上的研究发现，使用某些直发产品，如化学松紧剂和压紧产品，与患子宫癌风险增加有关。子宫癌是女性生殖系统最常见的癌症。直发产品和子宫癌病例之间的关联在黑人女性中最为明显，她们占研究参与者的7.4%，但在报告使用过直发产品的人中占了近60%。在此之前，2019年的一项类似研究发现，使用永久性染发剂和化学直发剂与患乳腺癌的风险更高有关。黑人女性的患病风险高出6倍多。专家们表示，有几个因素导致她们使用直发产品，包括以欧洲为中心的美的标准，以及在改变发型和自我表达方面的多样化愿望。
一些黑人和拉丁裔女性表示，在社会压力下，符合“要求”的发型能减少职场环境中的冒犯和歧视。密歇根州立大学2020年的一项研究发现，约80%的黑人女性表示，她们改变了头发的自然状态，因为她们认为这对自我的社会和经济成功至关重要。
同年，杜克大学富库商学院研究人员进行的一项调研发现，拥有自然发型的黑人女性比白人女性或直发的黑人女性更不容易获得工作面试机会。不少招聘者认为自然黑色发型的应聘者不专业。
但埃默里大学(Emory University)电影和媒体管理专业的文化评论家兼联合主任Nsenga Burton说，由于直发化学物质会带来健康风险，一些女性的选择可以归结为两害相权取其轻。Burton表示：“黑人女性不应该为了保住工作而不得不在提高主流审美标准和冒着生命危险之间做出选择，这不仅仅是进退两难的窘境——这是疯狂和歧视。”
Burton说，虽然人们的态度正在转变，人们越来越接受黑人的自然发型，但偏见仍然是工作场所的一个问题。Burton本人在21世纪初开始走自然风，她的发型是卷发，即将单根天然头发缠绕在一起。她打算保持这样的发型。“如果它能挽救你的生命，那就更有理由这么做了，”她说。
（来源：CNN；翻译：XIAO）
https://wx1.sinaimg.cn/orj360/008qBlaKgy1h7h84beqhej30zk0k042l.jpg</w:t>
      </w:r>
    </w:p>
    <w:p>
      <w:r>
        <w:t>海外之声 2022.10.25
【瑞典】罗米娜·普尔莫赫塔里 ——26岁伊朗裔女性成瑞典最年轻部长
https://wx4.sinaimg.cn/thumb150/008qBlaKgy1h7huzdfjnzj30xc59ee81.jpg
https://wx3.sinaimg.cn/orj360/008qBlaKgy1h7huzfuzcwj30rs15otrg.jpg</w:t>
      </w:r>
    </w:p>
    <w:p>
      <w:r>
        <w:t>海外之声 2022.10.26
【韩国】韩国进行调查 承认为实现平等应做出国家层面的努力
https://wx3.sinaimg.cn/thumb150/008qBlaKgy1h7j2r3e2bxj30qo3t2nmh.jpg</w:t>
      </w:r>
    </w:p>
    <w:p>
      <w:r>
        <w:t>海外之声 2022.10.27</w:t>
      </w:r>
    </w:p>
    <w:p>
      <w:r>
        <w:t>海外之声 2022.10.31
【瑞典】致力于保护女性司机的碰撞试验假人
自20世纪70年代以来，碰撞试验假人，即人类身体的机械替代者，一直被用于决定车辆的安全性能。
到目前为止，最常用的假人是基于男性的平均体型和体重。然而，女性司机约占所有司机的一半，她们更容易在同类事故中受伤。有时被用来代表女性的假人是男性假人的缩小版，大约是一个12岁女孩的大小。她身高149厘米，体重48公斤，是20世纪70年代中期女性中身材最小的，仅占女性比例的5%。
然而，一个瑞典工程师团队最终开发出了第一个设计在普通女性身上的假人，或者用更专业的术语——座椅评估工具。他们的假人高162厘米，重62公斤，更能代表女性群体。那么，为什么安全监管机构在此之前没有提出要求呢?
【“男性决定的”】
“你可以看到，这是一种偏见，”在欧洲专门研究该领域的来自丰田公司的Tjark Kreuzinger表示。“当所有参加会议的男性做出决定时，他们往往会看着自己的脚说，‘就是这样了’。“我从来不会说有人故意这么做，但事实是，这通常是男性的决定——这就是为什么我们没有(平均水平的)女性假人。”
根据美国政府的数据，当女性遭遇车祸时，她在尾部撞击中遭受鞭伤的可能性是男性的三倍。虽然颈部扭伤通常不会致命，但它会导致身体残疾，其中一些可能是永久性的。
正是这些统计数据促使瑞典国家道路和运输研究所交通安全主任Astrid Linder在Linköping上领导这项研究。“从受伤统计数据中我们知道，如果我们观察低严重程度的影响，女性的风险更高。她在接受BBC采访时表示:“因此，为了确保对两部分人群都有最好的保护，我们肯定需要让风险最高的那部分人群作为代表。”
林德博士认为，她的研究有助于塑造未来汽车的指定方式，她强调了男性和女性之间的关键差异。平均而言，女性比男性更矮、更轻，而且她们有不同的肌肉力量。正因为如此，他们在撞车时的生理反应不同。她解释说:“我们的躯干形状、重心以及臀部和骨盆的轮廓都不同。”
工程师们开始制作更多种类的假人，包括婴儿、老人和超重的人。
Linköping网站上的平均女性假人脊柱都很灵活，这意味着研究团队可以观察到当女性受伤时，从头部到下背部的整个脊柱发生了什么变化。
首席执行官克里斯托弗·奥康纳在接受BBC采访时表示，他认为“在过去的20年、30年、40年里，安全性已经取得了显著的进步”，但它“真的没有考虑到男性和女性之间的差异”。
联合国正在审查有关碰撞测试的规定，并将决定是否需要修改这些规定，以更好地保护所有司机。如果在碰撞测试中加入一个代表普通女性的假人，那么有一天女性驾驶会更安全。
（来源：BBC；翻译：XIAO）
https://wx4.sinaimg.cn/thumb150/008qBlaKgy1h7ovac1oemj30u00gsn21.jpg</w:t>
      </w:r>
    </w:p>
    <w:p>
      <w:r>
        <w:t>海外之声 2022.10.24（重发）
【世界】一些黑人女性表示，她们因为社会和经济的压力，而不得不去拉直头发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